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9DCA9B" w14:textId="152B21B5" w:rsidR="000F645F" w:rsidRDefault="00356E6E">
      <w:r>
        <w:t>SIT725</w:t>
      </w:r>
      <w:r w:rsidR="008C294E">
        <w:t>- 1.1P</w:t>
      </w:r>
    </w:p>
    <w:p w14:paraId="0AE353D3" w14:textId="020B320C" w:rsidR="00356E6E" w:rsidRDefault="00356E6E">
      <w:r>
        <w:t>Kalp Prajapati - s224834542</w:t>
      </w:r>
    </w:p>
    <w:p w14:paraId="64ACE661" w14:textId="77777777" w:rsidR="006F10B2" w:rsidRDefault="006F10B2"/>
    <w:p w14:paraId="1A28FF7B" w14:textId="7CA126CE" w:rsidR="00A61799" w:rsidRPr="00A61799" w:rsidRDefault="00FE4C92">
      <w:pPr>
        <w:rPr>
          <w:b/>
          <w:bCs/>
        </w:rPr>
      </w:pPr>
      <w:r w:rsidRPr="00FE4C92">
        <w:rPr>
          <w:b/>
          <w:bCs/>
        </w:rPr>
        <w:t>My comment:</w:t>
      </w:r>
    </w:p>
    <w:p w14:paraId="7A716790" w14:textId="27B08CC8" w:rsidR="00A61799" w:rsidRPr="00A61799" w:rsidRDefault="00A61799" w:rsidP="00A61799">
      <w:r w:rsidRPr="00A61799">
        <w:t xml:space="preserve">I am Kalp Prajapati, and I completed my </w:t>
      </w:r>
      <w:r w:rsidRPr="00A61799">
        <w:t>bachelor’s in computer science and engineering</w:t>
      </w:r>
      <w:r w:rsidRPr="00A61799">
        <w:t xml:space="preserve">. I have experience with several programming languages, including Java, Python, HTML, CSS, JavaScript, SQL, C, and C#. I am also proficient in using Git and GitHub, as I have worked on many projects available on my GitHub account (for reference: </w:t>
      </w:r>
      <w:hyperlink r:id="rId4" w:history="1">
        <w:r w:rsidRPr="006553F4">
          <w:rPr>
            <w:rStyle w:val="Hyperlink"/>
          </w:rPr>
          <w:t>https://github.com/munnokd</w:t>
        </w:r>
      </w:hyperlink>
      <w:r w:rsidRPr="00A61799">
        <w:t>).</w:t>
      </w:r>
    </w:p>
    <w:p w14:paraId="6B9F020F" w14:textId="77777777" w:rsidR="00A61799" w:rsidRPr="00A61799" w:rsidRDefault="00A61799" w:rsidP="00A61799">
      <w:r w:rsidRPr="00A61799">
        <w:t>Regarding JavaScript, I have 1.5 years of industry experience as a Software Developer, as well as 2 years of project experience using JavaScript. I excel in building logic and managing GitHub repositories in a team environment. Given my extensive knowledge in JavaScript, I am aiming for a High Distinction grade in this unit.</w:t>
      </w:r>
    </w:p>
    <w:p w14:paraId="2420C4B9" w14:textId="77777777" w:rsidR="00A61799" w:rsidRDefault="00A61799"/>
    <w:sectPr w:rsidR="00A617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229"/>
    <w:rsid w:val="000F645F"/>
    <w:rsid w:val="00356E6E"/>
    <w:rsid w:val="00550C04"/>
    <w:rsid w:val="006F10B2"/>
    <w:rsid w:val="00716229"/>
    <w:rsid w:val="008C294E"/>
    <w:rsid w:val="00A61799"/>
    <w:rsid w:val="00B71314"/>
    <w:rsid w:val="00DA5E6B"/>
    <w:rsid w:val="00E62DD9"/>
    <w:rsid w:val="00FE4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EC09E"/>
  <w15:chartTrackingRefBased/>
  <w15:docId w15:val="{9A1BA872-2EE3-4B87-B443-EAEF37D53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62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62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62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62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62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62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62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62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62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62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62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62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62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62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62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62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62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62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62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62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62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62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62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62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62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62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62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62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622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E4C9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4C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17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unnok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Kalp prajapati</dc:creator>
  <cp:keywords/>
  <dc:description/>
  <cp:lastModifiedBy>Kalp prajapati</cp:lastModifiedBy>
  <cp:revision>8</cp:revision>
  <dcterms:created xsi:type="dcterms:W3CDTF">2025-03-04T22:13:00Z</dcterms:created>
  <dcterms:modified xsi:type="dcterms:W3CDTF">2025-03-04T22:34:00Z</dcterms:modified>
</cp:coreProperties>
</file>